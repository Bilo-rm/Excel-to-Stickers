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jc w:val="center"/>
      </w:tblPr>
      <w:tblGrid>
        <w:gridCol w:w="4320"/>
        <w:gridCol w:w="4320"/>
      </w:tblGrid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bilal1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bilal2 mahfouth</w:t>
              <w:br/>
              <w:t>Software engineering</w:t>
            </w:r>
          </w:p>
        </w:tc>
      </w:tr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bilal3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bilal4 mahfouth</w:t>
              <w:br/>
              <w:t>Software engineering</w:t>
            </w:r>
          </w:p>
        </w:tc>
      </w:tr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  <w:vAlign w:val="center"/>
          </w:tcPr>
          <w:p>
            <w:pPr>
              <w:jc w:val="center"/>
            </w:pPr>
            <w:r>
              <w:rPr>
                <w:sz w:val="40"/>
              </w:rPr>
              <w:t>1111100</w:t>
              <w:br/>
              <w:t>bilal mahfouth</w:t>
              <w:br/>
              <w:t>Software engineering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