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bilal1 mahfouth</w:t>
              <w:br/>
              <w:t>Software engineering</w:t>
            </w:r>
          </w:p>
        </w:tc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bilal2 mahfouth</w:t>
              <w:br/>
              <w:t>Software engineering</w:t>
            </w:r>
          </w:p>
        </w:tc>
      </w:tr>
      <w:tr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bilal3 mahfouth</w:t>
              <w:br/>
              <w:t>Software engineering</w:t>
            </w:r>
          </w:p>
        </w:tc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bilal4 mahfouth</w:t>
              <w:br/>
              <w:t>Software engineering</w:t>
            </w:r>
          </w:p>
        </w:tc>
      </w:tr>
      <w:tr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 mahfouth</w:t>
              <w:br/>
              <w:t>Software engineering</w:t>
            </w:r>
          </w:p>
        </w:tc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 mahfouth</w:t>
              <w:br/>
              <w:t>Software engineering</w:t>
            </w:r>
          </w:p>
        </w:tc>
      </w:tr>
      <w:tr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 mahfouth</w:t>
              <w:br/>
              <w:t>Software engineering</w:t>
            </w:r>
          </w:p>
        </w:tc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 mahfouth</w:t>
              <w:br/>
              <w:t>Software engineering</w:t>
            </w:r>
          </w:p>
        </w:tc>
      </w:tr>
      <w:tr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 mahfouth</w:t>
              <w:br/>
              <w:t>Software engineering</w:t>
            </w:r>
          </w:p>
        </w:tc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 mahfouth</w:t>
              <w:br/>
              <w:t>Software engineering</w:t>
            </w:r>
          </w:p>
        </w:tc>
      </w:tr>
      <w:tr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 mahfouth</w:t>
              <w:br/>
              <w:t>Software engineering</w:t>
            </w:r>
          </w:p>
        </w:tc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 mahfouth</w:t>
              <w:br/>
              <w:t>Software engineering</w:t>
            </w:r>
          </w:p>
        </w:tc>
      </w:tr>
      <w:tr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 mahfouth</w:t>
              <w:br/>
              <w:t>Software engineering</w:t>
            </w:r>
          </w:p>
        </w:tc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 mahfouth</w:t>
              <w:br/>
              <w:t>Software engineering</w:t>
            </w:r>
          </w:p>
        </w:tc>
      </w:tr>
      <w:tr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 mahfouth</w:t>
              <w:br/>
              <w:t>Software engineering</w:t>
            </w:r>
          </w:p>
        </w:tc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 mahfouth</w:t>
              <w:br/>
              <w:t>Software engineering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